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这是标题</w:t>
      </w:r>
    </w:p>
    <w:p>
      <w:r>
        <w:t>这是文档中的一个段落。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